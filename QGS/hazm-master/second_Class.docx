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"در 117 اسد روز استقلال وطن عزیز ما افغانستان است که در زمان غازی امان الله خان به دست آمد؟"</w:t>
      </w:r>
    </w:p>
    <w:p>
      <w:pPr>
        <w:jc w:val="right"/>
      </w:pPr>
      <w:r>
        <w:t>"در ۲۸ اسد روز استقلال وطن عزیز ما افغانستان است که در زمان غازی امان الله خان به دست آمد؟"</w:t>
      </w:r>
    </w:p>
    <w:p>
      <w:pPr>
        <w:jc w:val="right"/>
      </w:pPr>
      <w:r>
        <w:t>"افغانستان خانه مشترک ما است، پس نگهبانی حفظ استقلال آن وظیفه هر کدام ما میباشد؟"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"در ـــــــــــــــ اسد روز استقلال وطن عزیز ما افغانستان است که در زمان غازی امان الله خان به دست آمد؟"</w:t>
      </w:r>
    </w:p>
    <w:p>
      <w:pPr>
        <w:jc w:val="right"/>
      </w:pPr>
      <w:r>
        <w:t>"در ۲۸ اسد روز استقلال وطن عزیز ما افغانستان است که در زمان غازی امان الله ____ به دست آمد؟"</w:t>
      </w:r>
    </w:p>
    <w:p>
      <w:pPr>
        <w:pStyle w:val="Heading1"/>
        <w:jc w:val="center"/>
      </w:pPr>
      <w:r>
        <w:t>سوالات کوتاه تشریحی</w:t>
      </w:r>
    </w:p>
    <w:p>
      <w:pPr>
        <w:jc w:val="right"/>
      </w:pPr>
      <w:r>
        <w:t>"در ۲۸ اسد روز استقلال وطن عزیز ما افغانستان است که در زمان غازی امان الله  به دست آمد؟"</w:t>
      </w:r>
    </w:p>
    <w:p>
      <w:pPr>
        <w:jc w:val="right"/>
      </w:pPr>
      <w:r>
        <w:t>"امان‌الله خان"  کیست مختصرا معلومات دهید؟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