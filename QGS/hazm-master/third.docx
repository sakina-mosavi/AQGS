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"در 118 اسد روز استقلال وطن عزیز ما افغانستان است که در زمان امان الله خان به دست آمد؟"</w:t>
      </w:r>
    </w:p>
    <w:p>
      <w:pPr>
        <w:jc w:val="right"/>
      </w:pPr>
      <w:r>
        <w:t>"در ۲۸ اسد روز استقلال وطن عزیز ما افغانستان است که در زمان امان الله خان به دست آمد؟"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"در ـــــــــــــ اسد روز استقلال وطن عزیز ما افغانستان است که در زمان امان الله خان به دست آمد؟"</w:t>
      </w:r>
    </w:p>
    <w:p>
      <w:pPr>
        <w:jc w:val="right"/>
      </w:pPr>
      <w:r>
        <w:t>"در ۲۸ اسد روز استقلال وطن عزیز ما ــــــــــ است که در زمان امان الله خان به دست آمد؟"</w:t>
      </w:r>
    </w:p>
    <w:p>
      <w:pPr>
        <w:pStyle w:val="Heading1"/>
        <w:jc w:val="center"/>
      </w:pPr>
      <w:r>
        <w:t>سوالات کوتاه تشریحی</w:t>
      </w:r>
    </w:p>
    <w:p>
      <w:pPr>
        <w:jc w:val="right"/>
      </w:pPr>
      <w:r>
        <w:t>"در ۲۸ اسد روز استقلال وطن عزیز ما کجا است که در زمان امان الله خان به دست آمد؟"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