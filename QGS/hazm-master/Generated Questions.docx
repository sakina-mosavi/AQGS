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تا نوامبر ۲۰۱۰ این آلبوم در سراسر جهان حدود ۱۱ میلیون نسخه فروش کرد</w:t>
      </w:r>
    </w:p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تا نوامبر ۲۰۱۰ این آلبوم در سراسر جهان حدود ۱۱ میلیون نسخه فروش کرد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