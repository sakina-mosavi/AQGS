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"ـــــــــــــ کسی که از مردان، پیامبری را تصدیق نمود و ایمان آورد، حضرت ابوبکر صدیق بود؟"</w:t>
      </w:r>
    </w:p>
    <w:p>
      <w:pPr>
        <w:pStyle w:val="Heading1"/>
        <w:jc w:val="center"/>
      </w:pPr>
      <w:r>
        <w:t>سوالات کوتاه تشریحی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