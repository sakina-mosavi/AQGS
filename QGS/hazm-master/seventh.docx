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سوال صحیح و غلط</w:t>
      </w:r>
    </w:p>
    <w:p>
      <w:pPr>
        <w:jc w:val="right"/>
      </w:pPr>
      <w:r>
        <w:t>"افغانستان در قرن 48 عضویت سازمان ملل متحد را بدست اورد.؟"</w:t>
      </w:r>
    </w:p>
    <w:p>
      <w:pPr>
        <w:jc w:val="right"/>
      </w:pPr>
      <w:r>
        <w:t>"افغانستان در قرن ۲۱ عضویت سازمان ملل متحد را بدست اورد.؟"</w:t>
      </w:r>
    </w:p>
    <w:p>
      <w:pPr>
        <w:pStyle w:val="Heading1"/>
        <w:jc w:val="center"/>
      </w:pPr>
      <w:r>
        <w:t>سوالات خانه خالی</w:t>
      </w:r>
    </w:p>
    <w:p>
      <w:pPr>
        <w:jc w:val="right"/>
      </w:pPr>
      <w:r>
        <w:t>"افغانستان در قرن ـــــــــــــ عضویت سازمان ملل متحد را بدست اورد.؟"</w:t>
      </w:r>
    </w:p>
    <w:p>
      <w:pPr>
        <w:jc w:val="right"/>
      </w:pPr>
      <w:r>
        <w:t>"افغانستان در ـــــــــــ  عضویت سازمان ملل متحد را بدست اورد.؟"</w:t>
      </w:r>
    </w:p>
    <w:p>
      <w:pPr>
        <w:jc w:val="right"/>
      </w:pPr>
      <w:r>
        <w:t>"ــــــــــ در قرن ۲۱ عضویت سازمان ملل متحد را بدست اورد.؟"</w:t>
      </w:r>
    </w:p>
    <w:p>
      <w:pPr>
        <w:pStyle w:val="Heading1"/>
        <w:jc w:val="center"/>
      </w:pPr>
      <w:r>
        <w:t>سوالات تشریحی کوتاه</w:t>
      </w:r>
    </w:p>
    <w:p>
      <w:pPr>
        <w:jc w:val="right"/>
      </w:pPr>
      <w:r>
        <w:t>"افغانستان در قرن چند عضویت سازمان ملل متحد را بدست اورد.؟"</w:t>
      </w:r>
    </w:p>
    <w:p>
      <w:pPr>
        <w:jc w:val="right"/>
      </w:pPr>
      <w:r>
        <w:t>"کجا در قرن ۲۱ عضویت سازمان ملل متحد را بدست اورد.؟"</w:t>
      </w:r>
    </w:p>
    <w:p>
      <w:pPr>
        <w:jc w:val="right"/>
      </w:pPr>
      <w:r>
        <w:t>"افغانستان در چه زمانی  عضویت سازمان ملل متحد را بدست اورد.؟"</w:t>
      </w:r>
    </w:p>
    <w:p>
      <w:pPr>
        <w:jc w:val="right"/>
      </w:pPr>
      <w:r>
        <w:t>درقرن۲۱ چه اتفاقی افتاد؟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