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"حبیب بورقیبه در ۶ آوریل 1875 در سن ۹۶ سالگی درگذشت؟"</w:t>
      </w:r>
    </w:p>
    <w:p>
      <w:pPr>
        <w:jc w:val="right"/>
      </w:pPr>
      <w:r>
        <w:t>"حبیب بورقیبه در ۶ آوریل ۲۰۰۰ در سن ۹۶ سالگی درگذشت؟"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"حبیب بورقیبه در ۶ آوریل ـــــــــــــ در سن ۹۶ سالگی درگذشت؟"</w:t>
      </w:r>
    </w:p>
    <w:p>
      <w:pPr>
        <w:jc w:val="right"/>
      </w:pPr>
      <w:r>
        <w:t>"ــــــــــــ  در ۶ آوریل ۲۰۰۰ در سن ۹۶ سالگی درگذشت؟"</w:t>
      </w:r>
    </w:p>
    <w:p>
      <w:pPr>
        <w:jc w:val="right"/>
      </w:pPr>
      <w:r>
        <w:t>"حبیب بورقیبه در ـــــــــــ  ۲۰۰۰ در سن ۹۶ سالگی درگذشت؟"</w:t>
      </w:r>
    </w:p>
    <w:p>
      <w:pPr>
        <w:pStyle w:val="Heading1"/>
        <w:jc w:val="center"/>
      </w:pPr>
      <w:r>
        <w:t>سوالات تشریحی کوتاه</w:t>
      </w:r>
    </w:p>
    <w:p>
      <w:pPr>
        <w:jc w:val="right"/>
      </w:pPr>
      <w:r>
        <w:t>"حبیب بورقیبه در ۶ آوریل چند در سن ۹۶ سالگی درگذشت؟"</w:t>
      </w:r>
    </w:p>
    <w:p>
      <w:pPr>
        <w:jc w:val="right"/>
      </w:pPr>
      <w:r>
        <w:t>"چه کسی  در ۶ آوریل ۲۰۰۰ در سن ۹۶ سالگی درگذشت؟"</w:t>
      </w:r>
    </w:p>
    <w:p>
      <w:pPr>
        <w:jc w:val="right"/>
      </w:pPr>
      <w:r>
        <w:t>در مورد حبیب بورقیبه مختصرا معلومات دهید؟</w:t>
      </w:r>
    </w:p>
    <w:p>
      <w:pPr>
        <w:jc w:val="right"/>
      </w:pPr>
      <w:r>
        <w:t>"حبیب بورقیبه در چه زمانی  ۲۰۰۰ در سن ۹۶ سالگی درگذشت؟"</w:t>
      </w:r>
    </w:p>
    <w:p>
      <w:pPr>
        <w:jc w:val="right"/>
      </w:pPr>
      <w:r>
        <w:t>در۶آوریل چه اتفاقی افتاد؟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